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Tabel Data PDM - Sistem Absensi Siswa Digital</w:t>
      </w:r>
    </w:p>
    <w:p>
      <w:pPr>
        <w:pStyle w:val="Heading1"/>
      </w:pPr>
      <w:r>
        <w:t>Siswa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ID_Siswa</w:t>
            </w:r>
          </w:p>
        </w:tc>
        <w:tc>
          <w:tcPr>
            <w:tcW w:type="dxa" w:w="2880"/>
          </w:tcPr>
          <w:p>
            <w:r>
              <w:t>Nama_Siswa</w:t>
            </w:r>
          </w:p>
        </w:tc>
        <w:tc>
          <w:tcPr>
            <w:tcW w:type="dxa" w:w="2880"/>
          </w:tcPr>
          <w:p>
            <w:r>
              <w:t>Kelas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Nayla</w:t>
            </w:r>
          </w:p>
        </w:tc>
        <w:tc>
          <w:tcPr>
            <w:tcW w:type="dxa" w:w="2880"/>
          </w:tcPr>
          <w:p>
            <w:r>
              <w:t>X RPL 1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Melani</w:t>
            </w:r>
          </w:p>
        </w:tc>
        <w:tc>
          <w:tcPr>
            <w:tcW w:type="dxa" w:w="2880"/>
          </w:tcPr>
          <w:p>
            <w:r>
              <w:t>XI TKJ 2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Savira</w:t>
            </w:r>
          </w:p>
        </w:tc>
        <w:tc>
          <w:tcPr>
            <w:tcW w:type="dxa" w:w="2880"/>
          </w:tcPr>
          <w:p>
            <w:r>
              <w:t>XII MM 1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Ganisya</w:t>
            </w:r>
          </w:p>
        </w:tc>
        <w:tc>
          <w:tcPr>
            <w:tcW w:type="dxa" w:w="2880"/>
          </w:tcPr>
          <w:p>
            <w:r>
              <w:t>XII DKV 1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Altha</w:t>
            </w:r>
          </w:p>
        </w:tc>
        <w:tc>
          <w:tcPr>
            <w:tcW w:type="dxa" w:w="2880"/>
          </w:tcPr>
          <w:p>
            <w:r>
              <w:t>XI RPL 3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Yasmin</w:t>
            </w:r>
          </w:p>
        </w:tc>
        <w:tc>
          <w:tcPr>
            <w:tcW w:type="dxa" w:w="2880"/>
          </w:tcPr>
          <w:p>
            <w:r>
              <w:t>X TKJ 1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Mira</w:t>
            </w:r>
          </w:p>
        </w:tc>
        <w:tc>
          <w:tcPr>
            <w:tcW w:type="dxa" w:w="2880"/>
          </w:tcPr>
          <w:p>
            <w:r>
              <w:t>XI MM 2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Restu</w:t>
            </w:r>
          </w:p>
        </w:tc>
        <w:tc>
          <w:tcPr>
            <w:tcW w:type="dxa" w:w="2880"/>
          </w:tcPr>
          <w:p>
            <w:r>
              <w:t>XII RPL 2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Putriani</w:t>
            </w:r>
          </w:p>
        </w:tc>
        <w:tc>
          <w:tcPr>
            <w:tcW w:type="dxa" w:w="2880"/>
          </w:tcPr>
          <w:p>
            <w:r>
              <w:t>XI DKV 2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Arini</w:t>
            </w:r>
          </w:p>
        </w:tc>
        <w:tc>
          <w:tcPr>
            <w:tcW w:type="dxa" w:w="2880"/>
          </w:tcPr>
          <w:p>
            <w:r>
              <w:t>X TKJ 2</w:t>
            </w:r>
          </w:p>
        </w:tc>
      </w:tr>
    </w:tbl>
    <w:p>
      <w:pPr>
        <w:pStyle w:val="Heading1"/>
      </w:pPr>
      <w:r>
        <w:t>Akun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ID_Akun</w:t>
            </w:r>
          </w:p>
        </w:tc>
        <w:tc>
          <w:tcPr>
            <w:tcW w:type="dxa" w:w="2160"/>
          </w:tcPr>
          <w:p>
            <w:r>
              <w:t>Username</w:t>
            </w:r>
          </w:p>
        </w:tc>
        <w:tc>
          <w:tcPr>
            <w:tcW w:type="dxa" w:w="2160"/>
          </w:tcPr>
          <w:p>
            <w:r>
              <w:t>Password</w:t>
            </w:r>
          </w:p>
        </w:tc>
        <w:tc>
          <w:tcPr>
            <w:tcW w:type="dxa" w:w="2160"/>
          </w:tcPr>
          <w:p>
            <w:r>
              <w:t>Pemilik (Siswa/Guru)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nayla01</w:t>
            </w:r>
          </w:p>
        </w:tc>
        <w:tc>
          <w:tcPr>
            <w:tcW w:type="dxa" w:w="2160"/>
          </w:tcPr>
          <w:p>
            <w:r>
              <w:t>pass123</w:t>
            </w:r>
          </w:p>
        </w:tc>
        <w:tc>
          <w:tcPr>
            <w:tcW w:type="dxa" w:w="2160"/>
          </w:tcPr>
          <w:p>
            <w:r>
              <w:t>Siswa 1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melani02</w:t>
            </w:r>
          </w:p>
        </w:tc>
        <w:tc>
          <w:tcPr>
            <w:tcW w:type="dxa" w:w="2160"/>
          </w:tcPr>
          <w:p>
            <w:r>
              <w:t>pass123</w:t>
            </w:r>
          </w:p>
        </w:tc>
        <w:tc>
          <w:tcPr>
            <w:tcW w:type="dxa" w:w="2160"/>
          </w:tcPr>
          <w:p>
            <w:r>
              <w:t>Siswa 2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savira03</w:t>
            </w:r>
          </w:p>
        </w:tc>
        <w:tc>
          <w:tcPr>
            <w:tcW w:type="dxa" w:w="2160"/>
          </w:tcPr>
          <w:p>
            <w:r>
              <w:t>pass123</w:t>
            </w:r>
          </w:p>
        </w:tc>
        <w:tc>
          <w:tcPr>
            <w:tcW w:type="dxa" w:w="2160"/>
          </w:tcPr>
          <w:p>
            <w:r>
              <w:t>Siswa 3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ganisya04</w:t>
            </w:r>
          </w:p>
        </w:tc>
        <w:tc>
          <w:tcPr>
            <w:tcW w:type="dxa" w:w="2160"/>
          </w:tcPr>
          <w:p>
            <w:r>
              <w:t>pass123</w:t>
            </w:r>
          </w:p>
        </w:tc>
        <w:tc>
          <w:tcPr>
            <w:tcW w:type="dxa" w:w="2160"/>
          </w:tcPr>
          <w:p>
            <w:r>
              <w:t>Siswa 4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altha05</w:t>
            </w:r>
          </w:p>
        </w:tc>
        <w:tc>
          <w:tcPr>
            <w:tcW w:type="dxa" w:w="2160"/>
          </w:tcPr>
          <w:p>
            <w:r>
              <w:t>pass123</w:t>
            </w:r>
          </w:p>
        </w:tc>
        <w:tc>
          <w:tcPr>
            <w:tcW w:type="dxa" w:w="2160"/>
          </w:tcPr>
          <w:p>
            <w:r>
              <w:t>Siswa 5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guruagus</w:t>
            </w:r>
          </w:p>
        </w:tc>
        <w:tc>
          <w:tcPr>
            <w:tcW w:type="dxa" w:w="2160"/>
          </w:tcPr>
          <w:p>
            <w:r>
              <w:t>admin01</w:t>
            </w:r>
          </w:p>
        </w:tc>
        <w:tc>
          <w:tcPr>
            <w:tcW w:type="dxa" w:w="2160"/>
          </w:tcPr>
          <w:p>
            <w:r>
              <w:t>Guru 1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gurubudi</w:t>
            </w:r>
          </w:p>
        </w:tc>
        <w:tc>
          <w:tcPr>
            <w:tcW w:type="dxa" w:w="2160"/>
          </w:tcPr>
          <w:p>
            <w:r>
              <w:t>admin02</w:t>
            </w:r>
          </w:p>
        </w:tc>
        <w:tc>
          <w:tcPr>
            <w:tcW w:type="dxa" w:w="2160"/>
          </w:tcPr>
          <w:p>
            <w:r>
              <w:t>Guru 2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gurusari</w:t>
            </w:r>
          </w:p>
        </w:tc>
        <w:tc>
          <w:tcPr>
            <w:tcW w:type="dxa" w:w="2160"/>
          </w:tcPr>
          <w:p>
            <w:r>
              <w:t>admin03</w:t>
            </w:r>
          </w:p>
        </w:tc>
        <w:tc>
          <w:tcPr>
            <w:tcW w:type="dxa" w:w="2160"/>
          </w:tcPr>
          <w:p>
            <w:r>
              <w:t>Guru 3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gurudedi</w:t>
            </w:r>
          </w:p>
        </w:tc>
        <w:tc>
          <w:tcPr>
            <w:tcW w:type="dxa" w:w="2160"/>
          </w:tcPr>
          <w:p>
            <w:r>
              <w:t>admin04</w:t>
            </w:r>
          </w:p>
        </w:tc>
        <w:tc>
          <w:tcPr>
            <w:tcW w:type="dxa" w:w="2160"/>
          </w:tcPr>
          <w:p>
            <w:r>
              <w:t>Guru 4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gururina</w:t>
            </w:r>
          </w:p>
        </w:tc>
        <w:tc>
          <w:tcPr>
            <w:tcW w:type="dxa" w:w="2160"/>
          </w:tcPr>
          <w:p>
            <w:r>
              <w:t>admin05</w:t>
            </w:r>
          </w:p>
        </w:tc>
        <w:tc>
          <w:tcPr>
            <w:tcW w:type="dxa" w:w="2160"/>
          </w:tcPr>
          <w:p>
            <w:r>
              <w:t>Guru 5</w:t>
            </w:r>
          </w:p>
        </w:tc>
      </w:tr>
    </w:tbl>
    <w:p>
      <w:pPr>
        <w:pStyle w:val="Heading1"/>
      </w:pPr>
      <w:r>
        <w:t>Absensi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ID_Absensi</w:t>
            </w:r>
          </w:p>
        </w:tc>
        <w:tc>
          <w:tcPr>
            <w:tcW w:type="dxa" w:w="2160"/>
          </w:tcPr>
          <w:p>
            <w:r>
              <w:t>Tanggal</w:t>
            </w:r>
          </w:p>
        </w:tc>
        <w:tc>
          <w:tcPr>
            <w:tcW w:type="dxa" w:w="2160"/>
          </w:tcPr>
          <w:p>
            <w:r>
              <w:t>Status</w:t>
            </w:r>
          </w:p>
        </w:tc>
        <w:tc>
          <w:tcPr>
            <w:tcW w:type="dxa" w:w="2160"/>
          </w:tcPr>
          <w:p>
            <w:r>
              <w:t>ID_Siswa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2025-08-01</w:t>
            </w:r>
          </w:p>
        </w:tc>
        <w:tc>
          <w:tcPr>
            <w:tcW w:type="dxa" w:w="2160"/>
          </w:tcPr>
          <w:p>
            <w:r>
              <w:t>Hadir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2025-08-01</w:t>
            </w:r>
          </w:p>
        </w:tc>
        <w:tc>
          <w:tcPr>
            <w:tcW w:type="dxa" w:w="2160"/>
          </w:tcPr>
          <w:p>
            <w:r>
              <w:t>Izin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2025-08-01</w:t>
            </w:r>
          </w:p>
        </w:tc>
        <w:tc>
          <w:tcPr>
            <w:tcW w:type="dxa" w:w="2160"/>
          </w:tcPr>
          <w:p>
            <w:r>
              <w:t>Sakit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2025-08-02</w:t>
            </w:r>
          </w:p>
        </w:tc>
        <w:tc>
          <w:tcPr>
            <w:tcW w:type="dxa" w:w="2160"/>
          </w:tcPr>
          <w:p>
            <w:r>
              <w:t>Alpa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2025-08-02</w:t>
            </w:r>
          </w:p>
        </w:tc>
        <w:tc>
          <w:tcPr>
            <w:tcW w:type="dxa" w:w="2160"/>
          </w:tcPr>
          <w:p>
            <w:r>
              <w:t>Hadir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2025-08-02</w:t>
            </w:r>
          </w:p>
        </w:tc>
        <w:tc>
          <w:tcPr>
            <w:tcW w:type="dxa" w:w="2160"/>
          </w:tcPr>
          <w:p>
            <w:r>
              <w:t>Hadir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2025-08-03</w:t>
            </w:r>
          </w:p>
        </w:tc>
        <w:tc>
          <w:tcPr>
            <w:tcW w:type="dxa" w:w="2160"/>
          </w:tcPr>
          <w:p>
            <w:r>
              <w:t>Izin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2025-08-03</w:t>
            </w:r>
          </w:p>
        </w:tc>
        <w:tc>
          <w:tcPr>
            <w:tcW w:type="dxa" w:w="2160"/>
          </w:tcPr>
          <w:p>
            <w:r>
              <w:t>Hadir</w:t>
            </w:r>
          </w:p>
        </w:tc>
        <w:tc>
          <w:tcPr>
            <w:tcW w:type="dxa" w:w="2160"/>
          </w:tcPr>
          <w:p>
            <w:r>
              <w:t>8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2025-08-03</w:t>
            </w:r>
          </w:p>
        </w:tc>
        <w:tc>
          <w:tcPr>
            <w:tcW w:type="dxa" w:w="2160"/>
          </w:tcPr>
          <w:p>
            <w:r>
              <w:t>Sakit</w:t>
            </w:r>
          </w:p>
        </w:tc>
        <w:tc>
          <w:tcPr>
            <w:tcW w:type="dxa" w:w="2160"/>
          </w:tcPr>
          <w:p>
            <w:r>
              <w:t>9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2025-08-04</w:t>
            </w:r>
          </w:p>
        </w:tc>
        <w:tc>
          <w:tcPr>
            <w:tcW w:type="dxa" w:w="2160"/>
          </w:tcPr>
          <w:p>
            <w:r>
              <w:t>Alpa</w:t>
            </w:r>
          </w:p>
        </w:tc>
        <w:tc>
          <w:tcPr>
            <w:tcW w:type="dxa" w:w="2160"/>
          </w:tcPr>
          <w:p>
            <w:r>
              <w:t>10</w:t>
            </w:r>
          </w:p>
        </w:tc>
      </w:tr>
    </w:tbl>
    <w:p>
      <w:pPr>
        <w:pStyle w:val="Heading1"/>
      </w:pPr>
      <w:r>
        <w:t>GuruPiket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ID_Guru</w:t>
            </w:r>
          </w:p>
        </w:tc>
        <w:tc>
          <w:tcPr>
            <w:tcW w:type="dxa" w:w="4320"/>
          </w:tcPr>
          <w:p>
            <w:r>
              <w:t>Nama_Guru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Pak Agus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Bu Sari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Pak Budi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Bu Citra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Pak Dedi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Bu Rina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Pak Eko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Bu Farah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Pak Galih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Bu Hani</w:t>
            </w:r>
          </w:p>
        </w:tc>
      </w:tr>
    </w:tbl>
    <w:p>
      <w:pPr>
        <w:pStyle w:val="Heading1"/>
      </w:pPr>
      <w:r>
        <w:t>Laporan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ID_Laporan</w:t>
            </w:r>
          </w:p>
        </w:tc>
        <w:tc>
          <w:tcPr>
            <w:tcW w:type="dxa" w:w="2160"/>
          </w:tcPr>
          <w:p>
            <w:r>
              <w:t>Periode</w:t>
            </w:r>
          </w:p>
        </w:tc>
        <w:tc>
          <w:tcPr>
            <w:tcW w:type="dxa" w:w="2160"/>
          </w:tcPr>
          <w:p>
            <w:r>
              <w:t>Jenis</w:t>
            </w:r>
          </w:p>
        </w:tc>
        <w:tc>
          <w:tcPr>
            <w:tcW w:type="dxa" w:w="2160"/>
          </w:tcPr>
          <w:p>
            <w:r>
              <w:t>ID_Guru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2025-08-01</w:t>
            </w:r>
          </w:p>
        </w:tc>
        <w:tc>
          <w:tcPr>
            <w:tcW w:type="dxa" w:w="2160"/>
          </w:tcPr>
          <w:p>
            <w:r>
              <w:t>Harian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2025-08-02</w:t>
            </w:r>
          </w:p>
        </w:tc>
        <w:tc>
          <w:tcPr>
            <w:tcW w:type="dxa" w:w="2160"/>
          </w:tcPr>
          <w:p>
            <w:r>
              <w:t>Harian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2025-08-03</w:t>
            </w:r>
          </w:p>
        </w:tc>
        <w:tc>
          <w:tcPr>
            <w:tcW w:type="dxa" w:w="2160"/>
          </w:tcPr>
          <w:p>
            <w:r>
              <w:t>Harian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2025-08-01 s/d 2025-08-07</w:t>
            </w:r>
          </w:p>
        </w:tc>
        <w:tc>
          <w:tcPr>
            <w:tcW w:type="dxa" w:w="2160"/>
          </w:tcPr>
          <w:p>
            <w:r>
              <w:t>Mingguan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2025-08-01 s/d 2025-08-31</w:t>
            </w:r>
          </w:p>
        </w:tc>
        <w:tc>
          <w:tcPr>
            <w:tcW w:type="dxa" w:w="2160"/>
          </w:tcPr>
          <w:p>
            <w:r>
              <w:t>Bulanan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2025-08-08</w:t>
            </w:r>
          </w:p>
        </w:tc>
        <w:tc>
          <w:tcPr>
            <w:tcW w:type="dxa" w:w="2160"/>
          </w:tcPr>
          <w:p>
            <w:r>
              <w:t>Harian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2025-08-09</w:t>
            </w:r>
          </w:p>
        </w:tc>
        <w:tc>
          <w:tcPr>
            <w:tcW w:type="dxa" w:w="2160"/>
          </w:tcPr>
          <w:p>
            <w:r>
              <w:t>Harian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2025-08-10</w:t>
            </w:r>
          </w:p>
        </w:tc>
        <w:tc>
          <w:tcPr>
            <w:tcW w:type="dxa" w:w="2160"/>
          </w:tcPr>
          <w:p>
            <w:r>
              <w:t>Harian</w:t>
            </w:r>
          </w:p>
        </w:tc>
        <w:tc>
          <w:tcPr>
            <w:tcW w:type="dxa" w:w="2160"/>
          </w:tcPr>
          <w:p>
            <w:r>
              <w:t>8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2025-08-11</w:t>
            </w:r>
          </w:p>
        </w:tc>
        <w:tc>
          <w:tcPr>
            <w:tcW w:type="dxa" w:w="2160"/>
          </w:tcPr>
          <w:p>
            <w:r>
              <w:t>Harian</w:t>
            </w:r>
          </w:p>
        </w:tc>
        <w:tc>
          <w:tcPr>
            <w:tcW w:type="dxa" w:w="2160"/>
          </w:tcPr>
          <w:p>
            <w:r>
              <w:t>9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2025-08-01 s/d 2025-08-15</w:t>
            </w:r>
          </w:p>
        </w:tc>
        <w:tc>
          <w:tcPr>
            <w:tcW w:type="dxa" w:w="2160"/>
          </w:tcPr>
          <w:p>
            <w:r>
              <w:t>Mingguan</w:t>
            </w:r>
          </w:p>
        </w:tc>
        <w:tc>
          <w:tcPr>
            <w:tcW w:type="dxa" w:w="2160"/>
          </w:tcPr>
          <w:p>
            <w:r>
              <w:t>10</w:t>
            </w:r>
          </w:p>
        </w:tc>
      </w:tr>
    </w:tbl>
    <w:p>
      <w:pPr>
        <w:pStyle w:val="Heading1"/>
      </w:pPr>
      <w:r>
        <w:t>Laporan_Absensi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ID_Laporan</w:t>
            </w:r>
          </w:p>
        </w:tc>
        <w:tc>
          <w:tcPr>
            <w:tcW w:type="dxa" w:w="4320"/>
          </w:tcPr>
          <w:p>
            <w:r>
              <w:t>ID_Absensi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